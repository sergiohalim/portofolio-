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C61E3" w14:textId="77777777" w:rsidR="004A3263" w:rsidRDefault="00BF3DB0">
      <w:pPr>
        <w:pStyle w:val="Title"/>
      </w:pPr>
      <w:r>
        <w:t>BERNADUS SERGIO HALIM</w:t>
      </w:r>
    </w:p>
    <w:p w14:paraId="2C84166F" w14:textId="77777777" w:rsidR="004A3263" w:rsidRDefault="00BF3DB0">
      <w:r>
        <w:t>Surabaya, Indonesia 60212</w:t>
      </w:r>
      <w:r>
        <w:br/>
      </w:r>
      <w:r>
        <w:t>📞</w:t>
      </w:r>
      <w:r>
        <w:t xml:space="preserve"> +62 851-3040-3308 | </w:t>
      </w:r>
      <w:r>
        <w:t>📧</w:t>
      </w:r>
      <w:r>
        <w:t xml:space="preserve"> sergiohalim18@gmail.com</w:t>
      </w:r>
    </w:p>
    <w:p w14:paraId="625D796A" w14:textId="77777777" w:rsidR="004A3263" w:rsidRDefault="00BF3DB0">
      <w:r>
        <w:rPr>
          <w:b/>
          <w:sz w:val="28"/>
        </w:rPr>
        <w:t>💼</w:t>
      </w:r>
      <w:r>
        <w:rPr>
          <w:b/>
          <w:sz w:val="28"/>
        </w:rPr>
        <w:t xml:space="preserve"> Tentang Saya</w:t>
      </w:r>
    </w:p>
    <w:p w14:paraId="3707B039" w14:textId="77777777" w:rsidR="004A3263" w:rsidRDefault="00BF3DB0">
      <w:r>
        <w:t xml:space="preserve">Mahasiswa S1 Sistem Informasi Bisnis di Universitas Ciputra Surabaya dengan minat pada analisis data, sistem informasi, dan strategi </w:t>
      </w:r>
      <w:r>
        <w:t>bisnis. Berpengalaman dalam pengembangan aplikasi, manajemen data, dan operasional bisnis. Aktif dalam organisasi serta memiliki soft skill kuat dalam kepemimpinan dan komunikasi.</w:t>
      </w:r>
    </w:p>
    <w:p w14:paraId="3D0056F2" w14:textId="77777777" w:rsidR="004A3263" w:rsidRDefault="00BF3DB0">
      <w:r>
        <w:rPr>
          <w:b/>
          <w:sz w:val="28"/>
        </w:rPr>
        <w:t>🧠</w:t>
      </w:r>
      <w:r>
        <w:rPr>
          <w:b/>
          <w:sz w:val="28"/>
        </w:rPr>
        <w:t xml:space="preserve"> Kemampuan &amp; Kompetensi</w:t>
      </w:r>
    </w:p>
    <w:p w14:paraId="51144C64" w14:textId="77777777" w:rsidR="004A3263" w:rsidRDefault="00BF3DB0">
      <w:r>
        <w:t>Teknologi &amp; Data</w:t>
      </w:r>
    </w:p>
    <w:p w14:paraId="12C3874D" w14:textId="77777777" w:rsidR="004A3263" w:rsidRDefault="00BF3DB0">
      <w:pPr>
        <w:pStyle w:val="ListBullet"/>
      </w:pPr>
      <w:r>
        <w:t>Microsoft Office (Excel, Word, Po</w:t>
      </w:r>
      <w:r>
        <w:t>werPoint)</w:t>
      </w:r>
    </w:p>
    <w:p w14:paraId="722A48D2" w14:textId="77777777" w:rsidR="004A3263" w:rsidRDefault="00BF3DB0">
      <w:pPr>
        <w:pStyle w:val="ListBullet"/>
      </w:pPr>
      <w:r>
        <w:t>ERP: SAP, Odoo</w:t>
      </w:r>
    </w:p>
    <w:p w14:paraId="5B3894CD" w14:textId="77777777" w:rsidR="004A3263" w:rsidRDefault="00BF3DB0">
      <w:pPr>
        <w:pStyle w:val="ListBullet"/>
      </w:pPr>
      <w:r>
        <w:t>SQL, NoSQL, Power BI, Tableau</w:t>
      </w:r>
    </w:p>
    <w:p w14:paraId="24B167B2" w14:textId="77777777" w:rsidR="004A3263" w:rsidRDefault="00BF3DB0">
      <w:pPr>
        <w:pStyle w:val="ListBullet"/>
      </w:pPr>
      <w:r>
        <w:t>ETL, Big Data (Hadoop, Spark)</w:t>
      </w:r>
    </w:p>
    <w:p w14:paraId="44E3EEBB" w14:textId="77777777" w:rsidR="004A3263" w:rsidRDefault="00BF3DB0">
      <w:pPr>
        <w:pStyle w:val="ListBullet"/>
      </w:pPr>
      <w:r>
        <w:t>MySQL, PostgreSQL</w:t>
      </w:r>
    </w:p>
    <w:p w14:paraId="774A5851" w14:textId="77777777" w:rsidR="004A3263" w:rsidRDefault="00BF3DB0">
      <w:pPr>
        <w:pStyle w:val="ListBullet"/>
      </w:pPr>
      <w:r>
        <w:t>Cloud: AWS, GCP</w:t>
      </w:r>
    </w:p>
    <w:p w14:paraId="7A2B1A34" w14:textId="77777777" w:rsidR="004A3263" w:rsidRDefault="00BF3DB0">
      <w:pPr>
        <w:pStyle w:val="ListBullet"/>
      </w:pPr>
      <w:r>
        <w:t>Python (Pandas, NumPy), RPA</w:t>
      </w:r>
    </w:p>
    <w:p w14:paraId="6299239E" w14:textId="77777777" w:rsidR="004A3263" w:rsidRDefault="00BF3DB0">
      <w:pPr>
        <w:pStyle w:val="ListBullet"/>
      </w:pPr>
      <w:r>
        <w:t>Keamanan Data Dasar</w:t>
      </w:r>
    </w:p>
    <w:p w14:paraId="27F83F70" w14:textId="77777777" w:rsidR="004A3263" w:rsidRDefault="00BF3DB0">
      <w:r>
        <w:t>Analisis &amp; Strategi Bisnis</w:t>
      </w:r>
    </w:p>
    <w:p w14:paraId="79A679C2" w14:textId="77777777" w:rsidR="004A3263" w:rsidRDefault="00BF3DB0">
      <w:pPr>
        <w:pStyle w:val="ListBullet"/>
      </w:pPr>
      <w:r>
        <w:t>BPMN, UML</w:t>
      </w:r>
    </w:p>
    <w:p w14:paraId="029A1206" w14:textId="77777777" w:rsidR="004A3263" w:rsidRDefault="00BF3DB0">
      <w:pPr>
        <w:pStyle w:val="ListBullet"/>
      </w:pPr>
      <w:r>
        <w:t>SWOT, Business Model Canvas</w:t>
      </w:r>
    </w:p>
    <w:p w14:paraId="6BB21E1C" w14:textId="77777777" w:rsidR="004A3263" w:rsidRDefault="00BF3DB0">
      <w:pPr>
        <w:pStyle w:val="ListBullet"/>
      </w:pPr>
      <w:r>
        <w:t>SCM: Inventory &amp; Logisti</w:t>
      </w:r>
      <w:r>
        <w:t>cs</w:t>
      </w:r>
    </w:p>
    <w:p w14:paraId="2B39FF47" w14:textId="77777777" w:rsidR="004A3263" w:rsidRDefault="00BF3DB0">
      <w:pPr>
        <w:pStyle w:val="ListBullet"/>
      </w:pPr>
      <w:r>
        <w:t>Agile, Scrum</w:t>
      </w:r>
    </w:p>
    <w:p w14:paraId="6B030EF2" w14:textId="77777777" w:rsidR="004A3263" w:rsidRDefault="00BF3DB0">
      <w:r>
        <w:t>Soft Skills</w:t>
      </w:r>
    </w:p>
    <w:p w14:paraId="6F61570B" w14:textId="77777777" w:rsidR="004A3263" w:rsidRDefault="00BF3DB0">
      <w:pPr>
        <w:pStyle w:val="ListBullet"/>
      </w:pPr>
      <w:r>
        <w:t>Teamwork &amp; Leadership</w:t>
      </w:r>
    </w:p>
    <w:p w14:paraId="04552807" w14:textId="77777777" w:rsidR="004A3263" w:rsidRDefault="00BF3DB0">
      <w:pPr>
        <w:pStyle w:val="ListBullet"/>
      </w:pPr>
      <w:r>
        <w:t>Komunikasi &amp; Presentasi</w:t>
      </w:r>
    </w:p>
    <w:p w14:paraId="51ED3EBA" w14:textId="77777777" w:rsidR="004A3263" w:rsidRDefault="00BF3DB0">
      <w:pPr>
        <w:pStyle w:val="ListBullet"/>
      </w:pPr>
      <w:r>
        <w:t>Problem Solving</w:t>
      </w:r>
    </w:p>
    <w:p w14:paraId="158C4987" w14:textId="77777777" w:rsidR="004A3263" w:rsidRDefault="00BF3DB0">
      <w:pPr>
        <w:pStyle w:val="ListBullet"/>
      </w:pPr>
      <w:r>
        <w:t>Dokumentasi Teknis</w:t>
      </w:r>
    </w:p>
    <w:p w14:paraId="41ED7F5C" w14:textId="77777777" w:rsidR="004A3263" w:rsidRDefault="00BF3DB0">
      <w:pPr>
        <w:pStyle w:val="ListBullet"/>
      </w:pPr>
      <w:r>
        <w:t>Manajemen Waktu</w:t>
      </w:r>
    </w:p>
    <w:p w14:paraId="4F3BB28E" w14:textId="77777777" w:rsidR="004A3263" w:rsidRDefault="00BF3DB0">
      <w:r>
        <w:rPr>
          <w:b/>
          <w:sz w:val="28"/>
        </w:rPr>
        <w:t>🎓</w:t>
      </w:r>
      <w:r>
        <w:rPr>
          <w:b/>
          <w:sz w:val="28"/>
        </w:rPr>
        <w:t xml:space="preserve"> Pendidikan</w:t>
      </w:r>
    </w:p>
    <w:p w14:paraId="403DCC06" w14:textId="77777777" w:rsidR="004A3263" w:rsidRDefault="00BF3DB0">
      <w:r>
        <w:lastRenderedPageBreak/>
        <w:t>Universitas Ciputra Surabaya</w:t>
      </w:r>
      <w:r>
        <w:br/>
        <w:t>S1 Sistem Informasi Bisnis | Juli 2022 – Juni 2026</w:t>
      </w:r>
      <w:r>
        <w:br/>
        <w:t>IPK: 3,40</w:t>
      </w:r>
    </w:p>
    <w:p w14:paraId="1DC8E53D" w14:textId="77777777" w:rsidR="004A3263" w:rsidRDefault="00BF3DB0">
      <w:r>
        <w:t>SMK Frateran Surabaya</w:t>
      </w:r>
      <w:r>
        <w:br/>
        <w:t xml:space="preserve">Ilmu </w:t>
      </w:r>
      <w:r>
        <w:t>Sosial | Juni 2019 – April 2022</w:t>
      </w:r>
    </w:p>
    <w:p w14:paraId="3F0F0D95" w14:textId="77777777" w:rsidR="004A3263" w:rsidRDefault="00BF3DB0">
      <w:r>
        <w:rPr>
          <w:b/>
          <w:sz w:val="28"/>
        </w:rPr>
        <w:t>🧳</w:t>
      </w:r>
      <w:r>
        <w:rPr>
          <w:b/>
          <w:sz w:val="28"/>
        </w:rPr>
        <w:t xml:space="preserve"> Pengalaman</w:t>
      </w:r>
    </w:p>
    <w:p w14:paraId="3F88DE5A" w14:textId="77777777" w:rsidR="004A3263" w:rsidRDefault="00BF3DB0">
      <w:r>
        <w:t>Limerensi – Intern Pengembangan Aplikasi</w:t>
      </w:r>
      <w:r>
        <w:br/>
        <w:t>Surabaya | Sept 2023 – Nov 2023</w:t>
      </w:r>
    </w:p>
    <w:p w14:paraId="00C6F8A4" w14:textId="77777777" w:rsidR="004A3263" w:rsidRDefault="00BF3DB0">
      <w:pPr>
        <w:pStyle w:val="ListBullet"/>
      </w:pPr>
      <w:r>
        <w:t>Analisis kebutuhan pengguna</w:t>
      </w:r>
    </w:p>
    <w:p w14:paraId="6C3D6C2A" w14:textId="77777777" w:rsidR="004A3263" w:rsidRDefault="00BF3DB0">
      <w:pPr>
        <w:pStyle w:val="ListBullet"/>
      </w:pPr>
      <w:r>
        <w:t>Pengujian sistem dan dokumentasi</w:t>
      </w:r>
    </w:p>
    <w:p w14:paraId="0B6B7721" w14:textId="77777777" w:rsidR="004A3263" w:rsidRDefault="00BF3DB0">
      <w:pPr>
        <w:pStyle w:val="ListBullet"/>
      </w:pPr>
      <w:r>
        <w:t>Kolaborasi tim untuk pengembangan fitur</w:t>
      </w:r>
    </w:p>
    <w:p w14:paraId="34C5F359" w14:textId="77777777" w:rsidR="004A3263" w:rsidRDefault="00BF3DB0">
      <w:r>
        <w:t xml:space="preserve">Mamalita – Staf </w:t>
      </w:r>
      <w:r>
        <w:t>Operasional</w:t>
      </w:r>
      <w:r>
        <w:br/>
        <w:t>Surabaya | Jul 2022 – Agu 2024</w:t>
      </w:r>
    </w:p>
    <w:p w14:paraId="29156650" w14:textId="77777777" w:rsidR="004A3263" w:rsidRDefault="00BF3DB0">
      <w:pPr>
        <w:pStyle w:val="ListBullet"/>
      </w:pPr>
      <w:r>
        <w:t>Layanan pelanggan</w:t>
      </w:r>
    </w:p>
    <w:p w14:paraId="3502E1C1" w14:textId="77777777" w:rsidR="004A3263" w:rsidRDefault="00BF3DB0">
      <w:pPr>
        <w:pStyle w:val="ListBullet"/>
      </w:pPr>
      <w:r>
        <w:t>Pengelolaan stok</w:t>
      </w:r>
    </w:p>
    <w:p w14:paraId="4A9B8905" w14:textId="77777777" w:rsidR="004A3263" w:rsidRDefault="00BF3DB0">
      <w:pPr>
        <w:pStyle w:val="ListBullet"/>
      </w:pPr>
      <w:r>
        <w:t>Penyusunan laporan</w:t>
      </w:r>
    </w:p>
    <w:p w14:paraId="4BE471D6" w14:textId="77777777" w:rsidR="004A3263" w:rsidRDefault="00BF3DB0">
      <w:r>
        <w:t>Bisnis Keluarga – Pengelola Usaha</w:t>
      </w:r>
      <w:r>
        <w:br/>
        <w:t>Surabaya | Jan 2020 – Sekarang</w:t>
      </w:r>
    </w:p>
    <w:p w14:paraId="15F00399" w14:textId="77777777" w:rsidR="004A3263" w:rsidRDefault="00BF3DB0">
      <w:pPr>
        <w:pStyle w:val="ListBullet"/>
      </w:pPr>
      <w:r>
        <w:t>Pemasaran</w:t>
      </w:r>
    </w:p>
    <w:p w14:paraId="33C6CACA" w14:textId="77777777" w:rsidR="004A3263" w:rsidRDefault="00BF3DB0">
      <w:pPr>
        <w:pStyle w:val="ListBullet"/>
      </w:pPr>
      <w:r>
        <w:t>Analisis tren pasar</w:t>
      </w:r>
    </w:p>
    <w:p w14:paraId="6C5E88CA" w14:textId="77777777" w:rsidR="004A3263" w:rsidRDefault="00BF3DB0">
      <w:pPr>
        <w:pStyle w:val="ListBullet"/>
      </w:pPr>
      <w:r>
        <w:t>Relasi pelanggan &amp; vendor</w:t>
      </w:r>
    </w:p>
    <w:p w14:paraId="01B28C52" w14:textId="77777777" w:rsidR="004A3263" w:rsidRDefault="00BF3DB0">
      <w:r>
        <w:rPr>
          <w:b/>
          <w:sz w:val="28"/>
        </w:rPr>
        <w:t>📌</w:t>
      </w:r>
      <w:r>
        <w:rPr>
          <w:b/>
          <w:sz w:val="28"/>
        </w:rPr>
        <w:t xml:space="preserve"> Proyek &amp; Kegiatan</w:t>
      </w:r>
    </w:p>
    <w:p w14:paraId="39BDDEA9" w14:textId="77777777" w:rsidR="004A3263" w:rsidRDefault="00BF3DB0">
      <w:pPr>
        <w:pStyle w:val="ListBullet"/>
      </w:pPr>
      <w:r>
        <w:t>Koordinator Worsh</w:t>
      </w:r>
      <w:r>
        <w:t>ip Night KMK UC 2024</w:t>
      </w:r>
    </w:p>
    <w:p w14:paraId="4413CE11" w14:textId="77777777" w:rsidR="004A3263" w:rsidRDefault="00BF3DB0">
      <w:pPr>
        <w:pStyle w:val="ListBullet"/>
      </w:pPr>
      <w:r>
        <w:t>Tim Pelaksana Dean’s Cup 2023</w:t>
      </w:r>
    </w:p>
    <w:p w14:paraId="46D53665" w14:textId="77777777" w:rsidR="004A3263" w:rsidRDefault="00BF3DB0">
      <w:pPr>
        <w:pStyle w:val="ListBullet"/>
      </w:pPr>
      <w:r>
        <w:t>Tim Logistik Lepas Dean’s Cup 2023</w:t>
      </w:r>
    </w:p>
    <w:p w14:paraId="7C94A0D2" w14:textId="77777777" w:rsidR="004A3263" w:rsidRDefault="00BF3DB0">
      <w:pPr>
        <w:pStyle w:val="ListBullet"/>
      </w:pPr>
      <w:r>
        <w:t>UCCC 2024 – Komunitas dan Kegiatan</w:t>
      </w:r>
    </w:p>
    <w:p w14:paraId="6CEA9A36" w14:textId="77777777" w:rsidR="004A3263" w:rsidRDefault="00BF3DB0">
      <w:r>
        <w:rPr>
          <w:b/>
          <w:sz w:val="28"/>
        </w:rPr>
        <w:t>🏅</w:t>
      </w:r>
      <w:r>
        <w:rPr>
          <w:b/>
          <w:sz w:val="28"/>
        </w:rPr>
        <w:t xml:space="preserve"> Sertifikat &amp; Pencapaian</w:t>
      </w:r>
    </w:p>
    <w:p w14:paraId="7F2B089E" w14:textId="77777777" w:rsidR="004A3263" w:rsidRDefault="00BF3DB0">
      <w:pPr>
        <w:pStyle w:val="ListBullet"/>
      </w:pPr>
      <w:r>
        <w:t>SAP University Program (2022)</w:t>
      </w:r>
    </w:p>
    <w:p w14:paraId="30F6911B" w14:textId="77777777" w:rsidR="004A3263" w:rsidRDefault="00BF3DB0">
      <w:pPr>
        <w:pStyle w:val="ListBullet"/>
      </w:pPr>
      <w:r>
        <w:t>Netassist Training (2023)</w:t>
      </w:r>
    </w:p>
    <w:p w14:paraId="7E298E73" w14:textId="77777777" w:rsidR="004A3263" w:rsidRDefault="00BF3DB0">
      <w:pPr>
        <w:pStyle w:val="ListBullet"/>
      </w:pPr>
      <w:r>
        <w:t xml:space="preserve">Data Analyst Associate Certification – </w:t>
      </w:r>
      <w:r>
        <w:t>Expected Maret 2025</w:t>
      </w:r>
    </w:p>
    <w:p w14:paraId="1B4AC339" w14:textId="77777777" w:rsidR="004A3263" w:rsidRDefault="00BF3DB0">
      <w:pPr>
        <w:pStyle w:val="ListBullet"/>
      </w:pPr>
      <w:r>
        <w:t>Data Engineer Associate Certification – Expected Maret 2025</w:t>
      </w:r>
    </w:p>
    <w:p w14:paraId="1E30157C" w14:textId="77777777" w:rsidR="004A3263" w:rsidRDefault="00BF3DB0">
      <w:r>
        <w:rPr>
          <w:b/>
          <w:sz w:val="28"/>
        </w:rPr>
        <w:t>💻</w:t>
      </w:r>
      <w:r>
        <w:rPr>
          <w:b/>
          <w:sz w:val="28"/>
        </w:rPr>
        <w:t xml:space="preserve"> Portofolio</w:t>
      </w:r>
    </w:p>
    <w:p w14:paraId="0953C904" w14:textId="64321ED6" w:rsidR="00BF3DB0" w:rsidRDefault="00BF3DB0"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0C9ACA38" wp14:editId="628ADF64">
            <wp:simplePos x="0" y="0"/>
            <wp:positionH relativeFrom="column">
              <wp:posOffset>1981200</wp:posOffset>
            </wp:positionH>
            <wp:positionV relativeFrom="paragraph">
              <wp:posOffset>561975</wp:posOffset>
            </wp:positionV>
            <wp:extent cx="1514475" cy="1590675"/>
            <wp:effectExtent l="0" t="0" r="9525" b="9525"/>
            <wp:wrapTopAndBottom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Game 2048</w:t>
      </w:r>
      <w:r>
        <w:br/>
        <w:t xml:space="preserve">Puzzle pada grid 4x4, menggabungkan ubin bernomor sama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2048.</w:t>
      </w:r>
    </w:p>
    <w:p w14:paraId="35B4FD3B" w14:textId="2DCE7382" w:rsidR="004A3263" w:rsidRDefault="00BF3DB0">
      <w:r>
        <w:br/>
      </w:r>
      <w:r w:rsidRPr="00BF3DB0">
        <w:rPr>
          <w:i/>
          <w:iCs/>
        </w:rPr>
        <w:t>🔗</w:t>
      </w:r>
      <w:r w:rsidRPr="00BF3DB0">
        <w:rPr>
          <w:i/>
          <w:iCs/>
        </w:rPr>
        <w:t xml:space="preserve"> </w:t>
      </w:r>
      <w:hyperlink r:id="rId7" w:history="1">
        <w:r w:rsidRPr="00BF3DB0">
          <w:rPr>
            <w:rStyle w:val="Hyperlink"/>
            <w:i/>
            <w:iCs/>
          </w:rPr>
          <w:t>https://github.com/sergiohalim/portofolio-/blob/main/2048.cs</w:t>
        </w:r>
      </w:hyperlink>
    </w:p>
    <w:p w14:paraId="5EEADB04" w14:textId="77777777" w:rsidR="00BF3DB0" w:rsidRDefault="00BF3DB0"/>
    <w:p w14:paraId="19A5C8F4" w14:textId="0E07239C" w:rsidR="00BF3DB0" w:rsidRDefault="00BF3DB0"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0CFABFE6" wp14:editId="468AA722">
                <wp:simplePos x="0" y="0"/>
                <wp:positionH relativeFrom="column">
                  <wp:posOffset>0</wp:posOffset>
                </wp:positionH>
                <wp:positionV relativeFrom="paragraph">
                  <wp:posOffset>587375</wp:posOffset>
                </wp:positionV>
                <wp:extent cx="5485765" cy="2285365"/>
                <wp:effectExtent l="0" t="0" r="635" b="635"/>
                <wp:wrapTopAndBottom/>
                <wp:docPr id="2748" name="Group 27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5765" cy="2285365"/>
                          <a:chOff x="0" y="0"/>
                          <a:chExt cx="5485765" cy="2285365"/>
                        </a:xfrm>
                      </wpg:grpSpPr>
                      <pic:pic xmlns:pic="http://schemas.openxmlformats.org/drawingml/2006/picture">
                        <pic:nvPicPr>
                          <pic:cNvPr id="281" name="Picture 28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985" cy="22853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3" name="Picture 35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813685" y="8890"/>
                            <a:ext cx="2672080" cy="22193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ACA3784" id="Group 2748" o:spid="_x0000_s1026" style="position:absolute;margin-left:0;margin-top:46.25pt;width:431.95pt;height:179.95pt;z-index:251658752" coordsize="54857,2285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1" o:spid="_x0000_s1027" type="#_x0000_t75" style="position:absolute;width:25469;height:228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">
                  <v:imagedata r:id="rId10" o:title=""/>
                </v:shape>
                <v:shape id="Picture 353" o:spid="_x0000_s1028" type="#_x0000_t75" style="position:absolute;left:28136;top:88;width:26721;height:2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">
                  <v:imagedata r:id="rId11" o:title=""/>
                </v:shape>
                <w10:wrap type="topAndBottom"/>
              </v:group>
            </w:pict>
          </mc:Fallback>
        </mc:AlternateContent>
      </w:r>
      <w:r>
        <w:t>Game S</w:t>
      </w:r>
      <w:r>
        <w:t>nake</w:t>
      </w:r>
      <w:r>
        <w:br/>
      </w:r>
      <w:proofErr w:type="spellStart"/>
      <w:r>
        <w:t>Ular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untuk memakan makanan acak. Panjang ular </w:t>
      </w:r>
      <w:proofErr w:type="spellStart"/>
      <w:r>
        <w:t>bertambah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kali </w:t>
      </w:r>
      <w:proofErr w:type="spellStart"/>
      <w:r>
        <w:t>makan</w:t>
      </w:r>
      <w:proofErr w:type="spellEnd"/>
      <w:r>
        <w:t>.</w:t>
      </w:r>
    </w:p>
    <w:p w14:paraId="7B638956" w14:textId="6CEE5386" w:rsidR="004A3263" w:rsidRPr="00BF3DB0" w:rsidRDefault="00BF3DB0">
      <w:pPr>
        <w:rPr>
          <w:i/>
          <w:iCs/>
        </w:rPr>
      </w:pPr>
      <w:r>
        <w:br/>
      </w:r>
      <w:r w:rsidRPr="00BF3DB0">
        <w:rPr>
          <w:i/>
          <w:iCs/>
        </w:rPr>
        <w:t>🔗</w:t>
      </w:r>
      <w:r w:rsidRPr="00BF3DB0">
        <w:rPr>
          <w:i/>
          <w:iCs/>
        </w:rPr>
        <w:t xml:space="preserve"> https://github.com/sergiohalim/portofolio-/blob/main/SNAKES.cs</w:t>
      </w:r>
    </w:p>
    <w:p w14:paraId="34989E55" w14:textId="77777777" w:rsidR="004A3263" w:rsidRDefault="00BF3DB0">
      <w:r>
        <w:rPr>
          <w:b/>
          <w:sz w:val="28"/>
        </w:rPr>
        <w:t>🧾</w:t>
      </w:r>
      <w:r>
        <w:rPr>
          <w:b/>
          <w:sz w:val="28"/>
        </w:rPr>
        <w:t xml:space="preserve"> E-Commerce untuk UMKM – Limerence</w:t>
      </w:r>
    </w:p>
    <w:p w14:paraId="5DFEE08B" w14:textId="6C030067" w:rsidR="004A3263" w:rsidRDefault="00BF3DB0">
      <w:r>
        <w:t>📌</w:t>
      </w:r>
      <w:r>
        <w:t xml:space="preserve"> Introduction</w:t>
      </w:r>
      <w:r>
        <w:br/>
        <w:t>Limerence adalah aplikasi kasir digital untuk UMKM</w:t>
      </w:r>
      <w:r>
        <w:t xml:space="preserve"> sabun. Fokus pada efisiensi, kemudahan </w:t>
      </w:r>
      <w:proofErr w:type="spellStart"/>
      <w:r>
        <w:t>penggunaan</w:t>
      </w:r>
      <w:proofErr w:type="spellEnd"/>
      <w:r>
        <w:t xml:space="preserve">, dan </w:t>
      </w:r>
      <w:proofErr w:type="spellStart"/>
      <w:r>
        <w:t>relevansi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>.</w:t>
      </w:r>
    </w:p>
    <w:p w14:paraId="4A336B59" w14:textId="31AA1FF5" w:rsidR="00BF3DB0" w:rsidRDefault="00BF3DB0">
      <w:r>
        <w:rPr>
          <w:noProof/>
        </w:rPr>
        <w:lastRenderedPageBreak/>
        <w:drawing>
          <wp:inline distT="0" distB="0" distL="0" distR="0" wp14:anchorId="6698BFAF" wp14:editId="0CFE99EF">
            <wp:extent cx="4644390" cy="4305300"/>
            <wp:effectExtent l="0" t="0" r="0" b="0"/>
            <wp:docPr id="423" name="Picture 4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" name="Picture 42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439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2125" w14:textId="77777777" w:rsidR="004A3263" w:rsidRDefault="00BF3DB0">
      <w:r>
        <w:t>📈</w:t>
      </w:r>
      <w:r>
        <w:t xml:space="preserve"> Problem &amp; Solusi</w:t>
      </w:r>
    </w:p>
    <w:p w14:paraId="11794A75" w14:textId="77777777" w:rsidR="004A3263" w:rsidRDefault="00BF3DB0">
      <w:pPr>
        <w:pStyle w:val="ListBullet"/>
      </w:pPr>
      <w:r>
        <w:t>Manajemen Produk ➤ Sulit mencatat produk → ✅ Input data produk lengkap &amp; praktis</w:t>
      </w:r>
    </w:p>
    <w:p w14:paraId="752A1EF3" w14:textId="77777777" w:rsidR="004A3263" w:rsidRDefault="00BF3DB0">
      <w:pPr>
        <w:pStyle w:val="ListBullet"/>
      </w:pPr>
      <w:r>
        <w:t xml:space="preserve">Pencatatan Transaksi ➤ Pembukuan manual → ✅ Real-time transaksi &amp; </w:t>
      </w:r>
      <w:r>
        <w:t>analisis</w:t>
      </w:r>
    </w:p>
    <w:p w14:paraId="6BF2562C" w14:textId="77777777" w:rsidR="004A3263" w:rsidRDefault="00BF3DB0">
      <w:pPr>
        <w:pStyle w:val="ListBullet"/>
      </w:pPr>
      <w:r>
        <w:t>Manajemen Stok ➤ Over/under stok → ✅ Monitoring otomatis + notifikasi</w:t>
      </w:r>
    </w:p>
    <w:p w14:paraId="4AE0C69A" w14:textId="77777777" w:rsidR="004A3263" w:rsidRDefault="00BF3DB0">
      <w:pPr>
        <w:pStyle w:val="ListBullet"/>
      </w:pPr>
      <w:r>
        <w:t>Riwayat Transaksi ➤ Data tercecer → ✅ Akses kapan saja</w:t>
      </w:r>
    </w:p>
    <w:p w14:paraId="2C2FDC16" w14:textId="5B568E4A" w:rsidR="004A3263" w:rsidRDefault="00BF3DB0">
      <w:pPr>
        <w:pStyle w:val="ListBullet"/>
      </w:pPr>
      <w:proofErr w:type="spellStart"/>
      <w:r>
        <w:t>Pembaruan</w:t>
      </w:r>
      <w:proofErr w:type="spellEnd"/>
      <w:r>
        <w:t xml:space="preserve"> Data </w:t>
      </w:r>
      <w:proofErr w:type="spellStart"/>
      <w:r>
        <w:t>Cepat</w:t>
      </w:r>
      <w:proofErr w:type="spellEnd"/>
      <w:r>
        <w:t xml:space="preserve"> ➤ Lambat </w:t>
      </w:r>
      <w:proofErr w:type="gramStart"/>
      <w:r>
        <w:t>→ ✅ Antarmuka</w:t>
      </w:r>
      <w:proofErr w:type="gramEnd"/>
      <w:r>
        <w:t xml:space="preserve"> simple &amp; cepat</w:t>
      </w:r>
    </w:p>
    <w:p w14:paraId="431AFF2D" w14:textId="33E6F0DB" w:rsidR="004A3263" w:rsidRDefault="00BF3DB0">
      <w:r>
        <w:rPr>
          <w:b/>
          <w:sz w:val="28"/>
        </w:rPr>
        <w:t>📊</w:t>
      </w:r>
      <w:r>
        <w:rPr>
          <w:b/>
          <w:sz w:val="28"/>
        </w:rPr>
        <w:t xml:space="preserve"> Data Visualization Project – Looker Studio</w:t>
      </w:r>
    </w:p>
    <w:p w14:paraId="1419BDEC" w14:textId="3DB2C9CA" w:rsidR="00BF3DB0" w:rsidRDefault="00BF3DB0">
      <w:r>
        <w:rPr>
          <w:noProof/>
        </w:rPr>
        <w:lastRenderedPageBreak/>
        <w:drawing>
          <wp:anchor distT="0" distB="0" distL="114300" distR="114300" simplePos="0" relativeHeight="251656704" behindDoc="0" locked="0" layoutInCell="1" allowOverlap="1" wp14:anchorId="6DF70B70" wp14:editId="2104262D">
            <wp:simplePos x="0" y="0"/>
            <wp:positionH relativeFrom="column">
              <wp:posOffset>609600</wp:posOffset>
            </wp:positionH>
            <wp:positionV relativeFrom="paragraph">
              <wp:posOffset>353695</wp:posOffset>
            </wp:positionV>
            <wp:extent cx="3743325" cy="2646045"/>
            <wp:effectExtent l="0" t="0" r="9525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“Data Ferrari” Da</w:t>
      </w:r>
      <w:r>
        <w:t>shboard</w:t>
      </w:r>
    </w:p>
    <w:p w14:paraId="7DBC2A40" w14:textId="1AB1472E" w:rsidR="004A3263" w:rsidRDefault="00BF3DB0">
      <w:r>
        <w:br/>
        <w:t>Visualisasi harga saham Ferrari untuk analisis historis &amp; performa harian:</w:t>
      </w:r>
    </w:p>
    <w:p w14:paraId="36ADCF56" w14:textId="41A75199" w:rsidR="004A3263" w:rsidRDefault="00BF3DB0">
      <w:pPr>
        <w:pStyle w:val="ListBullet"/>
      </w:pPr>
      <w:proofErr w:type="spellStart"/>
      <w:r>
        <w:t>Tabel</w:t>
      </w:r>
      <w:proofErr w:type="spellEnd"/>
      <w:r>
        <w:t xml:space="preserve"> Data Saham: </w:t>
      </w:r>
      <w:proofErr w:type="spellStart"/>
      <w:r>
        <w:t>Tanggal</w:t>
      </w:r>
      <w:proofErr w:type="spellEnd"/>
      <w:r>
        <w:t>, harga buka, tertinggi, terendah, tutup, volume</w:t>
      </w:r>
    </w:p>
    <w:p w14:paraId="44F7FA45" w14:textId="7E45F457" w:rsidR="004A3263" w:rsidRDefault="00BF3DB0">
      <w:pPr>
        <w:pStyle w:val="ListBullet"/>
      </w:pPr>
      <w:r>
        <w:t>Close Price &amp; Volume Over Time: Garis dan batang</w:t>
      </w:r>
    </w:p>
    <w:p w14:paraId="784915B6" w14:textId="77777777" w:rsidR="004A3263" w:rsidRDefault="00BF3DB0">
      <w:pPr>
        <w:pStyle w:val="ListBullet"/>
      </w:pPr>
      <w:r>
        <w:t>Profit Over Time: Grafik profit harian</w:t>
      </w:r>
    </w:p>
    <w:p w14:paraId="26D2CF7F" w14:textId="77777777" w:rsidR="004A3263" w:rsidRDefault="00BF3DB0">
      <w:pPr>
        <w:pStyle w:val="ListBullet"/>
      </w:pPr>
      <w:r>
        <w:t>Stock Price</w:t>
      </w:r>
      <w:r>
        <w:t xml:space="preserve"> Visualization: Tren harga jangka panjang</w:t>
      </w:r>
    </w:p>
    <w:sectPr w:rsidR="004A32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A3263"/>
    <w:rsid w:val="00AA1D8D"/>
    <w:rsid w:val="00B47730"/>
    <w:rsid w:val="00BF3DB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ED0CE6"/>
  <w14:defaultImageDpi w14:val="300"/>
  <w15:docId w15:val="{EF4AEFF6-FE82-4288-948A-BA387A03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F3D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D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github.com/sergiohalim/portofolio-/blob/main/2048.cs" TargetMode="External"/><Relationship Id="rId12" Type="http://schemas.openxmlformats.org/officeDocument/2006/relationships/image" Target="media/image6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bernadus sergio</cp:lastModifiedBy>
  <cp:revision>2</cp:revision>
  <cp:lastPrinted>2025-04-22T13:19:00Z</cp:lastPrinted>
  <dcterms:created xsi:type="dcterms:W3CDTF">2025-04-22T13:20:00Z</dcterms:created>
  <dcterms:modified xsi:type="dcterms:W3CDTF">2025-04-22T13:20:00Z</dcterms:modified>
  <cp:category/>
</cp:coreProperties>
</file>